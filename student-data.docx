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ФИО уч-ся (моб. телефон)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Дата рождения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Паспортные данные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ФИО (отец), где и кем работает, контактный телефон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ФИО (мать), где и кем работает, контактный телефон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Дом. телефон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Индекс, домашний адрес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Группа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1. Щербаков Даниил Александрович</w:t>
              <w:br/>
              <w:t>+375259997565</w:t>
              <w:br/>
              <w:br/>
              <w:t>Неполная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09.09.2006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KB2575162</w:t>
              <w:br/>
              <w:t>11.01.2022</w:t>
              <w:br/>
              <w:t>Мстиславский РОВД</w:t>
              <w:br/>
              <w:t>7368198A003PB9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Могилёвская,</w:t>
              <w:br/>
              <w:t>Мстиславль,</w:t>
              <w:br/>
              <w:t>пер. Садовый,</w:t>
              <w:br/>
              <w:t>6,</w:t>
              <w:br/>
              <w:t>213802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ПО6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2. Щербаков Даниил Александрович</w:t>
              <w:br/>
              <w:t>+375259997565</w:t>
              <w:br/>
              <w:br/>
              <w:t>Неполная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09.09.2006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KB2575162</w:t>
              <w:br/>
              <w:t>11.01.2022</w:t>
              <w:br/>
              <w:t>Мстиславский РОВД</w:t>
              <w:br/>
              <w:t>7368198A003PB9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Умер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Могилёвская,</w:t>
              <w:br/>
              <w:t>Мстиславль,</w:t>
              <w:br/>
              <w:t>пер. Садовый,</w:t>
              <w:br/>
              <w:t>6,</w:t>
              <w:br/>
              <w:t>213802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ПО6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3. Щербаков Даниил Александрович</w:t>
              <w:br/>
              <w:t>+375259997565</w:t>
              <w:br/>
              <w:br/>
              <w:t>Неполная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09.09.2006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KB2575162</w:t>
              <w:br/>
              <w:t>11.01.2022</w:t>
              <w:br/>
              <w:t>Мстиславский РОВД</w:t>
              <w:br/>
              <w:t>7368198A003PB9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Могилёвская,</w:t>
              <w:br/>
              <w:t>Мстиславль,</w:t>
              <w:br/>
              <w:t>пер. Садовый,</w:t>
              <w:br/>
              <w:t>6,</w:t>
              <w:br/>
              <w:t>213802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ЛХ02-23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4. Щербаков Даниил Александрович</w:t>
              <w:br/>
              <w:t>+375259997565</w:t>
              <w:br/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09.09.2006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KB2575162</w:t>
              <w:br/>
              <w:t>11.01.2022</w:t>
              <w:br/>
              <w:t>Мстиславский РОВД</w:t>
              <w:br/>
              <w:t>7368198A003PB9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Могилёвская,</w:t>
              <w:br/>
              <w:t>Мстиславль,</w:t>
              <w:br/>
              <w:t>пер. Садовый,</w:t>
              <w:br/>
              <w:t>6,</w:t>
              <w:br/>
              <w:t>213802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ЛХ02-24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5. Щербаков Даниил Александрович</w:t>
              <w:br/>
              <w:t>+375259997565</w:t>
              <w:br/>
              <w:br/>
              <w:t>Неполная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09.09.2006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KB2575162</w:t>
              <w:br/>
              <w:t>11.01.2022</w:t>
              <w:br/>
              <w:t>Мстиславский РОВД</w:t>
              <w:br/>
              <w:t>7368198A003PB9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Могилёвская,</w:t>
              <w:br/>
              <w:t>Мстиславль,</w:t>
              <w:br/>
              <w:t>пер. Садовый,</w:t>
              <w:br/>
              <w:t>6,</w:t>
              <w:br/>
              <w:t>213802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ЛХ02-24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6. Щербаков Даниил Александрович</w:t>
              <w:br/>
              <w:t>+375259997565</w:t>
              <w:br/>
              <w:br/>
              <w:t>Неполная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09.09.2006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KB2575162</w:t>
              <w:br/>
              <w:t>11.01.2022</w:t>
              <w:br/>
              <w:t>Мстиславский РОВД</w:t>
              <w:br/>
              <w:t>7368198A003PB9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Могилёвская,</w:t>
              <w:br/>
              <w:t>Мстиславль,</w:t>
              <w:br/>
              <w:t>пер. Садовый,</w:t>
              <w:br/>
              <w:t>6,</w:t>
              <w:br/>
              <w:t>213802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РС02-24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7. Щербаков Даниил Александрович</w:t>
              <w:br/>
              <w:t>+375259997565</w:t>
              <w:br/>
              <w:br/>
              <w:t>Неполная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09.09.2006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KB2575162</w:t>
              <w:br/>
              <w:t>11.01.2022</w:t>
              <w:br/>
              <w:t>Мстиславский РОВД</w:t>
              <w:br/>
              <w:t>7368198A003PB9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Могилёвская,</w:t>
              <w:br/>
              <w:t>Мстиславль,</w:t>
              <w:br/>
              <w:t>пер. Садовый,</w:t>
              <w:br/>
              <w:t>6,</w:t>
              <w:br/>
              <w:t>213802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РС02-24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8. Щербаков Даниил Александрович</w:t>
              <w:br/>
              <w:t>+375259997565</w:t>
              <w:br/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09.09.2006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KB2575162</w:t>
              <w:br/>
              <w:t>11.01.2022</w:t>
              <w:br/>
              <w:t>Мстиславский РОВД</w:t>
              <w:br/>
              <w:t>7368198A003PB9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Могилёвская,</w:t>
              <w:br/>
              <w:t>Мстиславль,</w:t>
              <w:br/>
              <w:t>пер. Садовый,</w:t>
              <w:br/>
              <w:t>6,</w:t>
              <w:br/>
              <w:t>213802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ЛХ02-24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9. Щербаков Даниил Александрович</w:t>
              <w:br/>
              <w:t>+375259997565</w:t>
              <w:br/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09.09.2006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KB2575162</w:t>
              <w:br/>
              <w:t>11.01.2022</w:t>
              <w:br/>
              <w:t>Мстиславский РОВД</w:t>
              <w:br/>
              <w:t>7368198A003PB9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  <w:t>(Разведен)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  <w:t>(Разведена)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Могилёвская,</w:t>
              <w:br/>
              <w:t>Мстиславль,</w:t>
              <w:br/>
              <w:t>пер. Садовый,</w:t>
              <w:br/>
              <w:t>6,</w:t>
              <w:br/>
              <w:t>213802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ЛХ02-24</w:t>
            </w:r>
          </w:p>
        </w:tc>
      </w:tr>
      <w:tr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10. Щербаков Даниил Александрович</w:t>
              <w:br/>
              <w:t>+375259997565</w:t>
              <w:br/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09.09.2006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KB2575162</w:t>
              <w:br/>
              <w:t>11.01.2022</w:t>
              <w:br/>
              <w:t>Мстиславский РОВД</w:t>
              <w:br/>
              <w:t>7368198A003PB9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  <w:t>(Разведен)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Щербакова Алла Эдуардовна</w:t>
              <w:br/>
              <w:t>Лен завод, Опертаров ЭВМ</w:t>
              <w:br/>
              <w:t>+375259997565</w:t>
              <w:br/>
              <w:t>(Разведена)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Нет</w:t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Могилёвская,</w:t>
              <w:br/>
              <w:t>Мстиславль,</w:t>
              <w:br/>
              <w:t>пер. Садовый,</w:t>
              <w:br/>
              <w:t>6,</w:t>
              <w:br/>
              <w:t>213802</w:t>
              <w:br/>
            </w:r>
          </w:p>
        </w:tc>
        <w:tc>
          <w:tcPr>
            <w:tcW w:type="dxa" w:w="1800"/>
          </w:tcPr>
          <w:p>
            <w:r>
              <w:rPr>
                <w:rFonts w:ascii="Times New Roman" w:hAnsi="Times New Roman" w:eastAsia="Times New Roman"/>
                <w:sz w:val="24"/>
              </w:rPr>
              <w:t>ЛХ02-24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